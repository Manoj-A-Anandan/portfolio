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Manoj A</w:t>
      </w:r>
    </w:p>
    <w:p>
      <w:r>
        <w:t>Phone: +91 6383592207</w:t>
      </w:r>
    </w:p>
    <w:p>
      <w:r>
        <w:t>Email: manoj55802@gmail.com</w:t>
      </w:r>
    </w:p>
    <w:p>
      <w:r>
        <w:t>LinkedIn: https://www.linkedin.com/in/manoj-a-2777b0258</w:t>
      </w:r>
    </w:p>
    <w:p>
      <w:r>
        <w:t>GitHub: https://github.com/Manoj-A-Anandan</w:t>
      </w:r>
    </w:p>
    <w:p>
      <w:pPr>
        <w:pStyle w:val="Heading1"/>
      </w:pPr>
      <w:r>
        <w:t>Personal Statement</w:t>
      </w:r>
    </w:p>
    <w:p>
      <w:r>
        <w:t>A highly motivated B.Tech graduate in Artificial Intelligence and Data Science, with hands-on experience in web development and expertise in machine learning, AI, and data analytics. Skilled in Python, R, and Java, and passionate about utilizing technology for predictive analytics, fraud detection, and automation. Seeking opportunities to further my career in AI development and MLOps.</w:t>
      </w:r>
    </w:p>
    <w:p>
      <w:pPr>
        <w:pStyle w:val="Heading1"/>
      </w:pPr>
      <w:r>
        <w:t>Education</w:t>
      </w:r>
    </w:p>
    <w:p>
      <w:r>
        <w:t>B.Tech in Artificial Intelligence and Data Science</w:t>
        <w:br/>
        <w:t>Karpagam College of Engineering, Coimbatore (2022 – 2024)</w:t>
        <w:br/>
        <w:t>CGPA: 9.03</w:t>
      </w:r>
    </w:p>
    <w:p>
      <w:pPr>
        <w:pStyle w:val="Heading1"/>
      </w:pPr>
      <w:r>
        <w:t>Professional Experience</w:t>
      </w:r>
    </w:p>
    <w:p>
      <w:r>
        <w:t>Altalya Solutions Pvt. Ltd.</w:t>
        <w:br/>
        <w:t>Trainee, September 2023</w:t>
        <w:br/>
        <w:t>- Gained hands-on experience in web development.</w:t>
        <w:br/>
        <w:t>- Acquired practical knowledge in HTML, CSS, and database management.</w:t>
      </w:r>
    </w:p>
    <w:p>
      <w:pPr>
        <w:pStyle w:val="Heading1"/>
      </w:pPr>
      <w:r>
        <w:t>Certifications</w:t>
      </w:r>
    </w:p>
    <w:p>
      <w:r>
        <w:t>1. Foundations of R Software</w:t>
        <w:br/>
        <w:t>NPTEL | Online (July 2023 – October 2023)</w:t>
        <w:br/>
        <w:t>- Gained knowledge in matrix operations, data handling, and statistical computing.</w:t>
        <w:br/>
        <w:t>- Developed skills in data visualization and statistical analysis.</w:t>
      </w:r>
    </w:p>
    <w:p>
      <w:r>
        <w:t>2. Data Analytics with Python</w:t>
        <w:br/>
        <w:t>NPTEL | Online (January 2024 – April 2024)</w:t>
        <w:br/>
        <w:t>- Learned probability sampling, hypothesis testing, ANOVA, logistic regression, and clustering.</w:t>
        <w:br/>
        <w:t>- Gained practical knowledge in Python for data analytics and machine learning.</w:t>
      </w:r>
    </w:p>
    <w:p>
      <w:pPr>
        <w:pStyle w:val="Heading1"/>
      </w:pPr>
      <w:r>
        <w:t>Projects</w:t>
      </w:r>
    </w:p>
    <w:p>
      <w:r>
        <w:t>1. Unearth-AI Powered Chatbot | NLP, JavaScript, Django, GitHub (February 2024 – May 2024)</w:t>
        <w:br/>
        <w:t>- Developed an AI-powered chatbot to assist users in navigating complex mining regulations.</w:t>
        <w:br/>
        <w:t>- Designed and implemented the AI model using Python and JavaScript frameworks.</w:t>
        <w:br/>
        <w:t>- Improved user accessibility to mining regulations, ensuring regulatory compliance.</w:t>
      </w:r>
    </w:p>
    <w:p>
      <w:r>
        <w:t>2. MLOps for Predictive Maintenance | VS Code, Docker, Streamlit (March 2024 – April 2024)</w:t>
        <w:br/>
        <w:t>- Implemented MLOps systems for predictive maintenance using ML models to predict machine failures.</w:t>
        <w:br/>
        <w:t>- Utilized Docker for containerization and Streamlit for deployment.</w:t>
        <w:br/>
        <w:t>- Enhanced decision-making capabilities by streamlining machine learning model deployment.</w:t>
      </w:r>
    </w:p>
    <w:p>
      <w:r>
        <w:t>3. AutoML Credit Card Fraud Detection | H2O.ai, Google Colab (February 2024 – March 2024)</w:t>
        <w:br/>
        <w:t>- Developed an AutoML-based fraud detection system to analyze credit card transaction data.</w:t>
        <w:br/>
        <w:t>- Implemented AutoML algorithms using Python, H2O.ai, and Docker.</w:t>
        <w:br/>
        <w:t>- Reduced false positives in fraud detection, increasing financial security and minimizing losses.</w:t>
      </w:r>
    </w:p>
    <w:p>
      <w:pPr>
        <w:pStyle w:val="Heading1"/>
      </w:pPr>
      <w:r>
        <w:t>Technical Skills</w:t>
      </w:r>
    </w:p>
    <w:p>
      <w:r>
        <w:t>Programming Languages: Python, C, R, Java</w:t>
        <w:br/>
        <w:t>Databases: MySQL</w:t>
        <w:br/>
        <w:t>Tools: GitHub, Google Colab</w:t>
        <w:br/>
        <w:t>ML/DL Frameworks: Numpy, Pandas, Matplotlib, Scikit-learn, TensorFlow</w:t>
      </w:r>
    </w:p>
    <w:p>
      <w:pPr>
        <w:pStyle w:val="Heading1"/>
      </w:pPr>
      <w:r>
        <w:t>Soft Skills</w:t>
      </w:r>
    </w:p>
    <w:p>
      <w:r>
        <w:t>Leadership</w:t>
        <w:br/>
        <w:t>Communication</w:t>
        <w:br/>
        <w:t>Time Management</w:t>
        <w:br/>
        <w:t>Resilience</w:t>
        <w:br/>
        <w:t>Problem-solving</w:t>
      </w:r>
    </w:p>
    <w:p>
      <w:pPr>
        <w:pStyle w:val="Heading1"/>
      </w:pPr>
      <w:r>
        <w:t>Achievements and Interests</w:t>
      </w:r>
    </w:p>
    <w:p>
      <w:r>
        <w:t>Completed the 50 Days Challenge on LeetCode and earned a badge.</w:t>
        <w:br/>
        <w:t>Qlik Certified for data visualization and business analytics.</w:t>
        <w:br/>
        <w:t>Interested in exploring AI-driven solutions for automation, fraud detection, and MLOps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